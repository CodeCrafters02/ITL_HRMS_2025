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Viva Questions – Detailed Notes</w:t>
      </w:r>
    </w:p>
    <w:p>
      <w:pPr>
        <w:pStyle w:val="Heading2"/>
      </w:pPr>
      <w:r>
        <w:t>What are Python’s key features?</w:t>
      </w:r>
    </w:p>
    <w:p>
      <w:r>
        <w:t>Python is an open-source, high-level, interpreted, dynamically typed language with support for multiple programming paradigms including procedural, object-oriented, and functional programming. It emphasizes code readability and has a vast standard library.</w:t>
      </w:r>
    </w:p>
    <w:p>
      <w:pPr>
        <w:pStyle w:val="Heading2"/>
      </w:pPr>
      <w:r>
        <w:t>Difference between list, tuple, and set?</w:t>
      </w:r>
    </w:p>
    <w:p>
      <w:r>
        <w:t>- List: Mutable, ordered collection that allows duplicate elements.</w:t>
        <w:br/>
        <w:t>- Tuple: Immutable, ordered collection that allows duplicates.</w:t>
        <w:br/>
        <w:t>- Set: Mutable, unordered collection that does not allow duplicates.</w:t>
      </w:r>
    </w:p>
    <w:p>
      <w:pPr>
        <w:pStyle w:val="Heading2"/>
      </w:pPr>
      <w:r>
        <w:t>Explain Python’s memory management.</w:t>
      </w:r>
    </w:p>
    <w:p>
      <w:r>
        <w:t>Python uses reference counting as well as a cyclic garbage collector to manage memory automatically. Each object has a reference count that tracks the number of references to it. When it reaches zero, the memory is released.</w:t>
      </w:r>
    </w:p>
    <w:p>
      <w:pPr>
        <w:pStyle w:val="Heading2"/>
      </w:pPr>
      <w:r>
        <w:t>What are *args and **kwargs?</w:t>
      </w:r>
    </w:p>
    <w:p>
      <w:r>
        <w:t>*args allows a function to accept any number of positional arguments as a tuple. **kwargs allows a function to accept any number of keyword arguments as a dictionary.</w:t>
      </w:r>
    </w:p>
    <w:p>
      <w:pPr>
        <w:pStyle w:val="Heading2"/>
      </w:pPr>
      <w:r>
        <w:t>What is a lambda function?</w:t>
      </w:r>
    </w:p>
    <w:p>
      <w:r>
        <w:t>A lambda function is a small anonymous function defined with the `lambda` keyword. It can take any number of arguments but has only one expression.</w:t>
        <w:br/>
        <w:t>Example: lambda x: x + 2</w:t>
      </w:r>
    </w:p>
    <w:p>
      <w:pPr>
        <w:pStyle w:val="Heading2"/>
      </w:pPr>
      <w:r>
        <w:t>What are decorators in Python?</w:t>
      </w:r>
    </w:p>
    <w:p>
      <w:r>
        <w:t>Decorators are functions that modify the behavior of other functions or methods. They are used with the `@` symbol and are often used for logging, access control, instrumentation, etc.</w:t>
      </w:r>
    </w:p>
    <w:p>
      <w:pPr>
        <w:pStyle w:val="Heading2"/>
      </w:pPr>
      <w:r>
        <w:t>What is the difference between `is` and `==`?</w:t>
      </w:r>
    </w:p>
    <w:p>
      <w:r>
        <w:t>`is` checks for object identity (whether two references point to the same object in memory), while `==` checks for value equality (whether the objects referred to have the same value).</w:t>
      </w:r>
    </w:p>
    <w:p>
      <w:pPr>
        <w:pStyle w:val="Heading2"/>
      </w:pPr>
      <w:r>
        <w:t>What are Python’s basic data types?</w:t>
      </w:r>
    </w:p>
    <w:p>
      <w:r>
        <w:t>Python’s core data types include int, float, str, bool, list, tuple, dict, and set. Each of these types supports various operations and methods.</w:t>
      </w:r>
    </w:p>
    <w:p>
      <w:pPr>
        <w:pStyle w:val="Heading2"/>
      </w:pPr>
      <w:r>
        <w:t>Difference between modules and packages?</w:t>
      </w:r>
    </w:p>
    <w:p>
      <w:r>
        <w:t>- Module: A single .py file containing Python definitions and statements.</w:t>
        <w:br/>
        <w:t>- Package: A directory containing multiple modules and an `__init__.py` file to mark it as a package.</w:t>
      </w:r>
    </w:p>
    <w:p>
      <w:pPr>
        <w:pStyle w:val="Heading2"/>
      </w:pPr>
      <w:r>
        <w:t>Explain exception handling in Python.</w:t>
      </w:r>
    </w:p>
    <w:p>
      <w:r>
        <w:t>Python handles exceptions using try-except blocks. You can also use finally for code that must run no matter what, and else for code that runs only if no exception occurs.</w:t>
        <w:br/>
        <w:t>Example:</w:t>
        <w:br/>
        <w:t>```python</w:t>
        <w:br/>
        <w:t>try:</w:t>
        <w:br/>
        <w:t xml:space="preserve">    x = 10 / 0</w:t>
        <w:br/>
        <w:t>except ZeroDivisionError:</w:t>
        <w:br/>
        <w:t xml:space="preserve">    print('Cannot divide by zero')</w:t>
        <w:br/>
        <w:t>finally:</w:t>
        <w:br/>
        <w:t xml:space="preserve">    print('Done')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